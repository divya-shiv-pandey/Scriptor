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center"/>
        <w:rPr>
          <w:rFonts w:hint="default" w:ascii="Calibri" w:hAnsi="Calibri" w:eastAsia="Calibri" w:cs="Calibri"/>
          <w:b/>
          <w:color w:val="auto"/>
          <w:spacing w:val="0"/>
          <w:position w:val="0"/>
          <w:sz w:val="52"/>
          <w:szCs w:val="52"/>
          <w:u w:val="single"/>
          <w:shd w:val="clear" w:fill="auto"/>
          <w:lang w:val="en-US"/>
        </w:rPr>
      </w:pPr>
    </w:p>
    <w:p>
      <w:pPr>
        <w:spacing w:before="0" w:after="200" w:line="276" w:lineRule="auto"/>
        <w:ind w:left="0" w:right="0" w:firstLine="0"/>
        <w:jc w:val="center"/>
        <w:rPr>
          <w:rFonts w:hint="default" w:ascii="Calibri" w:hAnsi="Calibri" w:eastAsia="Calibri" w:cs="Calibri"/>
          <w:b/>
          <w:color w:val="auto"/>
          <w:spacing w:val="0"/>
          <w:position w:val="0"/>
          <w:sz w:val="52"/>
          <w:szCs w:val="52"/>
          <w:u w:val="single"/>
          <w:shd w:val="clear" w:fill="auto"/>
          <w:lang w:val="en-US"/>
        </w:rPr>
      </w:pPr>
    </w:p>
    <w:p>
      <w:pPr>
        <w:spacing w:before="0" w:after="200" w:line="276" w:lineRule="auto"/>
        <w:ind w:left="0" w:right="0" w:firstLine="0"/>
        <w:jc w:val="center"/>
        <w:rPr>
          <w:rFonts w:hint="default" w:ascii="Calibri" w:hAnsi="Calibri" w:eastAsia="Calibri" w:cs="Calibri"/>
          <w:b/>
          <w:color w:val="auto"/>
          <w:spacing w:val="0"/>
          <w:position w:val="0"/>
          <w:sz w:val="52"/>
          <w:szCs w:val="52"/>
          <w:u w:val="single"/>
          <w:shd w:val="clear" w:fill="auto"/>
          <w:lang w:val="en-US"/>
        </w:rPr>
      </w:pPr>
      <w:r>
        <w:rPr>
          <w:rFonts w:hint="default" w:ascii="Calibri" w:hAnsi="Calibri" w:eastAsia="Calibri" w:cs="Calibri"/>
          <w:b/>
          <w:color w:val="auto"/>
          <w:spacing w:val="0"/>
          <w:position w:val="0"/>
          <w:sz w:val="52"/>
          <w:szCs w:val="52"/>
          <w:u w:val="single"/>
          <w:shd w:val="clear" w:fill="auto"/>
          <w:lang w:val="en-US"/>
        </w:rPr>
        <w:t>TEXT TO HANDWRITTING GENERATOR</w:t>
      </w:r>
    </w:p>
    <w:p>
      <w:pPr>
        <w:spacing w:before="0" w:after="200" w:line="276" w:lineRule="auto"/>
        <w:ind w:left="0" w:right="0" w:firstLine="0"/>
        <w:jc w:val="center"/>
        <w:rPr>
          <w:rFonts w:hint="default" w:ascii="Calibri" w:hAnsi="Calibri" w:eastAsia="Calibri" w:cs="Calibri"/>
          <w:b/>
          <w:color w:val="auto"/>
          <w:spacing w:val="0"/>
          <w:position w:val="0"/>
          <w:sz w:val="44"/>
          <w:szCs w:val="44"/>
          <w:u w:val="single"/>
          <w:shd w:val="clear" w:fill="auto"/>
          <w:lang w:val="en-US"/>
        </w:rPr>
      </w:pPr>
      <w:r>
        <w:rPr>
          <w:rFonts w:hint="default" w:ascii="Calibri" w:hAnsi="Calibri" w:eastAsia="Calibri" w:cs="Calibri"/>
          <w:b/>
          <w:color w:val="auto"/>
          <w:spacing w:val="0"/>
          <w:position w:val="0"/>
          <w:sz w:val="44"/>
          <w:szCs w:val="44"/>
          <w:u w:val="single"/>
          <w:shd w:val="clear" w:fill="auto"/>
          <w:lang w:val="en-US"/>
        </w:rPr>
        <w:t>Activity 2 &amp; 3</w:t>
      </w:r>
    </w:p>
    <w:p>
      <w:pPr>
        <w:spacing w:before="0" w:after="200" w:line="276" w:lineRule="auto"/>
        <w:ind w:left="0" w:right="0" w:firstLine="0"/>
        <w:jc w:val="center"/>
        <w:rPr>
          <w:rFonts w:hint="default" w:ascii="Calibri" w:hAnsi="Calibri" w:eastAsia="Calibri" w:cs="Calibri"/>
          <w:b/>
          <w:i w:val="0"/>
          <w:iCs w:val="0"/>
          <w:color w:val="auto"/>
          <w:spacing w:val="0"/>
          <w:position w:val="0"/>
          <w:sz w:val="44"/>
          <w:szCs w:val="44"/>
          <w:u w:val="none"/>
          <w:shd w:val="clear" w:fill="auto"/>
          <w:lang w:val="en-US"/>
        </w:rPr>
      </w:pPr>
      <w:r>
        <w:rPr>
          <w:rFonts w:hint="default" w:ascii="Calibri" w:hAnsi="Calibri" w:eastAsia="Calibri" w:cs="Calibri"/>
          <w:b/>
          <w:i w:val="0"/>
          <w:iCs w:val="0"/>
          <w:color w:val="auto"/>
          <w:spacing w:val="0"/>
          <w:position w:val="0"/>
          <w:sz w:val="44"/>
          <w:szCs w:val="44"/>
          <w:u w:val="none"/>
          <w:shd w:val="clear" w:fill="auto"/>
          <w:lang w:val="en-US"/>
        </w:rPr>
        <w:t>T&amp;T Lab ( AJAY ANAND )</w:t>
      </w:r>
    </w:p>
    <w:p>
      <w:pPr>
        <w:spacing w:before="0" w:after="200" w:line="276" w:lineRule="auto"/>
        <w:ind w:left="0" w:right="0" w:firstLine="0"/>
        <w:jc w:val="center"/>
        <w:rPr>
          <w:rFonts w:hint="default" w:ascii="Calibri" w:hAnsi="Calibri" w:eastAsia="Calibri" w:cs="Calibri"/>
          <w:b/>
          <w:i w:val="0"/>
          <w:iCs w:val="0"/>
          <w:color w:val="auto"/>
          <w:spacing w:val="0"/>
          <w:position w:val="0"/>
          <w:sz w:val="28"/>
          <w:szCs w:val="28"/>
          <w:u w:val="none"/>
          <w:shd w:val="clear" w:fill="auto"/>
          <w:lang w:val="en-US"/>
        </w:rPr>
      </w:pPr>
      <w:r>
        <w:rPr>
          <w:rFonts w:hint="default" w:ascii="Calibri" w:hAnsi="Calibri" w:eastAsia="Calibri" w:cs="Calibri"/>
          <w:b/>
          <w:i w:val="0"/>
          <w:iCs w:val="0"/>
          <w:color w:val="auto"/>
          <w:spacing w:val="0"/>
          <w:position w:val="0"/>
          <w:sz w:val="28"/>
          <w:szCs w:val="28"/>
          <w:u w:val="none"/>
          <w:shd w:val="clear" w:fill="auto"/>
          <w:lang w:val="en-US"/>
        </w:rPr>
        <w:t>Kalinga Institute of Industrial technology</w:t>
      </w:r>
    </w:p>
    <w:p>
      <w:pPr>
        <w:spacing w:before="0" w:after="200" w:line="276" w:lineRule="auto"/>
        <w:ind w:left="0" w:right="0" w:firstLine="0"/>
        <w:jc w:val="center"/>
        <w:rPr>
          <w:rFonts w:hint="default" w:ascii="Calibri" w:hAnsi="Calibri" w:eastAsia="Calibri" w:cs="Calibri"/>
          <w:b w:val="0"/>
          <w:bCs/>
          <w:i/>
          <w:iCs/>
          <w:color w:val="auto"/>
          <w:spacing w:val="0"/>
          <w:position w:val="0"/>
          <w:sz w:val="28"/>
          <w:szCs w:val="28"/>
          <w:shd w:val="clear" w:fill="auto"/>
          <w:lang w:val="en-US"/>
        </w:rPr>
      </w:pPr>
      <w:r>
        <w:rPr>
          <w:rFonts w:hint="default" w:ascii="Calibri" w:hAnsi="Calibri" w:eastAsia="Calibri" w:cs="Calibri"/>
          <w:b w:val="0"/>
          <w:bCs/>
          <w:i/>
          <w:iCs/>
          <w:color w:val="auto"/>
          <w:spacing w:val="0"/>
          <w:position w:val="0"/>
          <w:sz w:val="28"/>
          <w:szCs w:val="28"/>
          <w:shd w:val="clear" w:fill="auto"/>
          <w:lang w:val="en-US"/>
        </w:rPr>
        <w:t>1805120 - Divya Shiv Pandey</w:t>
      </w:r>
    </w:p>
    <w:p>
      <w:pPr>
        <w:spacing w:before="0" w:after="200" w:line="276" w:lineRule="auto"/>
        <w:ind w:left="0" w:right="0" w:firstLine="0"/>
        <w:jc w:val="center"/>
        <w:rPr>
          <w:rFonts w:hint="default" w:ascii="Calibri" w:hAnsi="Calibri" w:eastAsia="Calibri" w:cs="Calibri"/>
          <w:b w:val="0"/>
          <w:bCs/>
          <w:i/>
          <w:iCs/>
          <w:color w:val="auto"/>
          <w:spacing w:val="0"/>
          <w:position w:val="0"/>
          <w:sz w:val="28"/>
          <w:szCs w:val="28"/>
          <w:shd w:val="clear" w:fill="auto"/>
          <w:lang w:val="en-US"/>
        </w:rPr>
      </w:pPr>
      <w:r>
        <w:rPr>
          <w:rFonts w:hint="default" w:ascii="Calibri" w:hAnsi="Calibri" w:eastAsia="Calibri" w:cs="Calibri"/>
          <w:b w:val="0"/>
          <w:bCs/>
          <w:i/>
          <w:iCs/>
          <w:color w:val="auto"/>
          <w:spacing w:val="0"/>
          <w:position w:val="0"/>
          <w:sz w:val="28"/>
          <w:szCs w:val="28"/>
          <w:shd w:val="clear" w:fill="auto"/>
          <w:lang w:val="en-US"/>
        </w:rPr>
        <w:t>1805 -</w:t>
      </w:r>
    </w:p>
    <w:p>
      <w:pPr>
        <w:spacing w:before="0" w:after="200" w:line="276" w:lineRule="auto"/>
        <w:ind w:left="0" w:right="0" w:firstLine="0"/>
        <w:jc w:val="center"/>
        <w:rPr>
          <w:rFonts w:hint="default" w:ascii="Calibri" w:hAnsi="Calibri" w:eastAsia="Calibri" w:cs="Calibri"/>
          <w:b w:val="0"/>
          <w:bCs/>
          <w:i/>
          <w:iCs/>
          <w:color w:val="auto"/>
          <w:spacing w:val="0"/>
          <w:position w:val="0"/>
          <w:sz w:val="28"/>
          <w:szCs w:val="28"/>
          <w:shd w:val="clear" w:fill="auto"/>
          <w:lang w:val="en-US"/>
        </w:rPr>
      </w:pPr>
      <w:r>
        <w:rPr>
          <w:rFonts w:hint="default" w:ascii="Calibri" w:hAnsi="Calibri" w:eastAsia="Calibri" w:cs="Calibri"/>
          <w:b w:val="0"/>
          <w:bCs/>
          <w:i/>
          <w:iCs/>
          <w:color w:val="auto"/>
          <w:spacing w:val="0"/>
          <w:position w:val="0"/>
          <w:sz w:val="28"/>
          <w:szCs w:val="28"/>
          <w:shd w:val="clear" w:fill="auto"/>
          <w:lang w:val="en-US"/>
        </w:rPr>
        <w:t>1805 -</w:t>
      </w:r>
    </w:p>
    <w:p>
      <w:pPr>
        <w:spacing w:before="0" w:after="200" w:line="276" w:lineRule="auto"/>
        <w:ind w:left="0" w:right="0" w:firstLine="0"/>
        <w:jc w:val="center"/>
        <w:rPr>
          <w:rFonts w:hint="default" w:ascii="Calibri" w:hAnsi="Calibri" w:eastAsia="Calibri" w:cs="Calibri"/>
          <w:b w:val="0"/>
          <w:bCs/>
          <w:i/>
          <w:iCs/>
          <w:color w:val="auto"/>
          <w:spacing w:val="0"/>
          <w:position w:val="0"/>
          <w:sz w:val="28"/>
          <w:szCs w:val="28"/>
          <w:shd w:val="clear" w:fill="auto"/>
          <w:lang w:val="en-US"/>
        </w:rPr>
      </w:pPr>
      <w:r>
        <w:rPr>
          <w:rFonts w:hint="default" w:ascii="Calibri" w:hAnsi="Calibri" w:eastAsia="Calibri" w:cs="Calibri"/>
          <w:b w:val="0"/>
          <w:bCs/>
          <w:i/>
          <w:iCs/>
          <w:color w:val="auto"/>
          <w:spacing w:val="0"/>
          <w:position w:val="0"/>
          <w:sz w:val="28"/>
          <w:szCs w:val="28"/>
          <w:shd w:val="clear" w:fill="auto"/>
          <w:lang w:val="en-US"/>
        </w:rPr>
        <w:t>1805 -</w:t>
      </w:r>
    </w:p>
    <w:p>
      <w:pPr>
        <w:pStyle w:val="2"/>
        <w:keepNext w:val="0"/>
        <w:keepLines w:val="0"/>
        <w:widowControl/>
        <w:suppressLineNumbers w:val="0"/>
        <w:jc w:val="center"/>
        <w:rPr>
          <w:rFonts w:hint="default" w:ascii="Calibri" w:hAnsi="Calibri" w:eastAsia="Calibri" w:cs="Calibri"/>
          <w:b w:val="0"/>
          <w:bCs/>
          <w:color w:val="auto"/>
          <w:spacing w:val="0"/>
          <w:position w:val="0"/>
          <w:sz w:val="28"/>
          <w:szCs w:val="28"/>
          <w:shd w:val="clear" w:fill="auto"/>
          <w:lang w:val="en-US"/>
        </w:rPr>
      </w:pPr>
      <w:r>
        <w:rPr>
          <w:rFonts w:hint="default" w:ascii="Calibri" w:hAnsi="Calibri" w:eastAsia="Calibri" w:cs="Calibri"/>
          <w:b w:val="0"/>
          <w:bCs/>
          <w:color w:val="auto"/>
          <w:spacing w:val="0"/>
          <w:position w:val="0"/>
          <w:sz w:val="28"/>
          <w:szCs w:val="28"/>
          <w:shd w:val="clear" w:fill="auto"/>
          <w:lang w:val="en-US"/>
        </w:rPr>
        <w:t xml:space="preserve">Project initially by:- </w:t>
      </w:r>
      <w:r>
        <w:rPr>
          <w:rFonts w:hint="default" w:ascii="Calibri" w:hAnsi="Calibri" w:cs="Calibri"/>
          <w:b w:val="0"/>
          <w:bCs w:val="0"/>
          <w:sz w:val="28"/>
          <w:szCs w:val="28"/>
        </w:rPr>
        <w:t>Rituraj Dutta</w:t>
      </w: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r>
        <w:rPr>
          <w:rFonts w:hint="default" w:ascii="Calibri" w:hAnsi="Calibri" w:eastAsia="Calibri" w:cs="Calibri"/>
          <w:b w:val="0"/>
          <w:bCs/>
          <w:color w:val="auto"/>
          <w:spacing w:val="0"/>
          <w:position w:val="0"/>
          <w:sz w:val="28"/>
          <w:szCs w:val="28"/>
          <w:shd w:val="clear" w:fill="auto"/>
          <w:lang w:val="en-US"/>
        </w:rPr>
        <w:t xml:space="preserve">GitHub:- </w:t>
      </w:r>
      <w:r>
        <w:rPr>
          <w:rFonts w:hint="default" w:ascii="Calibri" w:hAnsi="Calibri" w:cs="Calibri"/>
          <w:sz w:val="28"/>
          <w:szCs w:val="28"/>
        </w:rPr>
        <w:fldChar w:fldCharType="begin"/>
      </w:r>
      <w:r>
        <w:rPr>
          <w:rFonts w:hint="default" w:ascii="Calibri" w:hAnsi="Calibri" w:cs="Calibri"/>
          <w:sz w:val="28"/>
          <w:szCs w:val="28"/>
        </w:rPr>
        <w:instrText xml:space="preserve"> HYPERLINK "https://github.com/Rituraj-commits/txttohandwritting" \h </w:instrText>
      </w:r>
      <w:r>
        <w:rPr>
          <w:rFonts w:hint="default" w:ascii="Calibri" w:hAnsi="Calibri" w:cs="Calibri"/>
          <w:sz w:val="28"/>
          <w:szCs w:val="28"/>
        </w:rPr>
        <w:fldChar w:fldCharType="separate"/>
      </w:r>
      <w:r>
        <w:rPr>
          <w:rFonts w:hint="default" w:ascii="Calibri" w:hAnsi="Calibri" w:eastAsia="Calibri" w:cs="Calibri"/>
          <w:color w:val="0000FF"/>
          <w:spacing w:val="0"/>
          <w:position w:val="0"/>
          <w:sz w:val="28"/>
          <w:szCs w:val="28"/>
          <w:u w:val="single"/>
          <w:shd w:val="clear" w:fill="auto"/>
        </w:rPr>
        <w:t>https://github.com/Rituraj-commits/txttohandwritting</w:t>
      </w:r>
      <w:r>
        <w:rPr>
          <w:rFonts w:hint="default" w:ascii="Calibri" w:hAnsi="Calibri" w:eastAsia="Calibri" w:cs="Calibri"/>
          <w:color w:val="0000FF"/>
          <w:spacing w:val="0"/>
          <w:position w:val="0"/>
          <w:sz w:val="28"/>
          <w:szCs w:val="28"/>
          <w:u w:val="single"/>
          <w:shd w:val="clear" w:fill="auto"/>
        </w:rPr>
        <w:fldChar w:fldCharType="end"/>
      </w: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center"/>
        <w:rPr>
          <w:rFonts w:hint="default" w:ascii="Calibri" w:hAnsi="Calibri" w:eastAsia="Calibri" w:cs="Calibri"/>
          <w:color w:val="0000FF"/>
          <w:spacing w:val="0"/>
          <w:position w:val="0"/>
          <w:sz w:val="24"/>
          <w:szCs w:val="24"/>
          <w:u w:val="single"/>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32"/>
          <w:shd w:val="clear" w:fill="auto"/>
        </w:rPr>
        <w:t>Introduction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For an adult population (age range 18–60) the average speed of copying is 40 letters per minute[1] meanwhile a average person types at 190 letters per minute[2]. That is more than 4 times the speed so why write when u can type? Some </w:t>
      </w:r>
      <w:r>
        <w:rPr>
          <w:rFonts w:ascii="Calibri" w:hAnsi="Calibri" w:eastAsia="Calibri" w:cs="Calibri"/>
          <w:color w:val="auto"/>
          <w:spacing w:val="0"/>
          <w:position w:val="0"/>
          <w:sz w:val="22"/>
          <w:shd w:val="clear" w:fill="auto"/>
          <w:lang w:val="en-US"/>
        </w:rPr>
        <w:t>paper works</w:t>
      </w:r>
      <w:r>
        <w:rPr>
          <w:rFonts w:ascii="Calibri" w:hAnsi="Calibri" w:eastAsia="Calibri" w:cs="Calibri"/>
          <w:color w:val="auto"/>
          <w:spacing w:val="0"/>
          <w:position w:val="0"/>
          <w:sz w:val="22"/>
          <w:shd w:val="clear" w:fill="auto"/>
        </w:rPr>
        <w:t xml:space="preserve"> require document to be handwritten only where this python script could be quite handy.</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Text to hand </w:t>
      </w:r>
      <w:r>
        <w:rPr>
          <w:rFonts w:ascii="Calibri" w:hAnsi="Calibri" w:eastAsia="Calibri" w:cs="Calibri"/>
          <w:color w:val="auto"/>
          <w:spacing w:val="0"/>
          <w:position w:val="0"/>
          <w:sz w:val="22"/>
          <w:shd w:val="clear" w:fill="auto"/>
          <w:lang w:val="en-US"/>
        </w:rPr>
        <w:t>writing</w:t>
      </w:r>
      <w:r>
        <w:rPr>
          <w:rFonts w:ascii="Calibri" w:hAnsi="Calibri" w:eastAsia="Calibri" w:cs="Calibri"/>
          <w:color w:val="auto"/>
          <w:spacing w:val="0"/>
          <w:position w:val="0"/>
          <w:sz w:val="22"/>
          <w:shd w:val="clear" w:fill="auto"/>
        </w:rPr>
        <w:t xml:space="preserve"> generator is a python script which converts text to handwriting. It is a black box that takes .txt file as input and outputs a PDF file with text converted to handwriting.</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32"/>
          <w:shd w:val="clear" w:fill="auto"/>
        </w:rPr>
        <w:t>Working</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To convert text to </w:t>
      </w:r>
      <w:r>
        <w:rPr>
          <w:rFonts w:ascii="Calibri" w:hAnsi="Calibri" w:eastAsia="Calibri" w:cs="Calibri"/>
          <w:color w:val="auto"/>
          <w:spacing w:val="0"/>
          <w:position w:val="0"/>
          <w:sz w:val="22"/>
          <w:shd w:val="clear" w:fill="auto"/>
          <w:lang w:val="en-US"/>
        </w:rPr>
        <w:t>handwriting</w:t>
      </w:r>
      <w:r>
        <w:rPr>
          <w:rFonts w:ascii="Calibri" w:hAnsi="Calibri" w:eastAsia="Calibri" w:cs="Calibri"/>
          <w:color w:val="auto"/>
          <w:spacing w:val="0"/>
          <w:position w:val="0"/>
          <w:sz w:val="22"/>
          <w:shd w:val="clear" w:fill="auto"/>
        </w:rPr>
        <w:t xml:space="preserve"> it has pre</w:t>
      </w:r>
      <w:r>
        <w:rPr>
          <w:rFonts w:hint="default" w:ascii="Calibri" w:hAnsi="Calibri" w:eastAsia="Calibri" w:cs="Calibri"/>
          <w:color w:val="auto"/>
          <w:spacing w:val="0"/>
          <w:position w:val="0"/>
          <w:sz w:val="22"/>
          <w:shd w:val="clear" w:fill="auto"/>
          <w:lang w:val="en-US"/>
        </w:rPr>
        <w:t xml:space="preserve"> </w:t>
      </w:r>
      <w:r>
        <w:rPr>
          <w:rFonts w:ascii="Calibri" w:hAnsi="Calibri" w:eastAsia="Calibri" w:cs="Calibri"/>
          <w:color w:val="auto"/>
          <w:spacing w:val="0"/>
          <w:position w:val="0"/>
          <w:sz w:val="22"/>
          <w:shd w:val="clear" w:fill="auto"/>
          <w:lang w:val="en-US"/>
        </w:rPr>
        <w:t>written</w:t>
      </w:r>
      <w:r>
        <w:rPr>
          <w:rFonts w:ascii="Calibri" w:hAnsi="Calibri" w:eastAsia="Calibri" w:cs="Calibri"/>
          <w:color w:val="auto"/>
          <w:spacing w:val="0"/>
          <w:position w:val="0"/>
          <w:sz w:val="22"/>
          <w:shd w:val="clear" w:fill="auto"/>
        </w:rPr>
        <w:t xml:space="preserve"> letters, numbers and </w:t>
      </w:r>
      <w:r>
        <w:rPr>
          <w:rFonts w:ascii="Calibri" w:hAnsi="Calibri" w:eastAsia="Calibri" w:cs="Calibri"/>
          <w:color w:val="auto"/>
          <w:spacing w:val="0"/>
          <w:position w:val="0"/>
          <w:sz w:val="22"/>
          <w:shd w:val="clear" w:fill="auto"/>
          <w:lang w:val="en-US"/>
        </w:rPr>
        <w:t>characters</w:t>
      </w:r>
      <w:r>
        <w:rPr>
          <w:rFonts w:ascii="Calibri" w:hAnsi="Calibri" w:eastAsia="Calibri" w:cs="Calibri"/>
          <w:color w:val="auto"/>
          <w:spacing w:val="0"/>
          <w:position w:val="0"/>
          <w:sz w:val="22"/>
          <w:shd w:val="clear" w:fill="auto"/>
        </w:rPr>
        <w:t xml:space="preserve"> cropped as small png to create a </w:t>
      </w:r>
      <w:r>
        <w:rPr>
          <w:rFonts w:ascii="Calibri" w:hAnsi="Calibri" w:eastAsia="Calibri" w:cs="Calibri"/>
          <w:color w:val="auto"/>
          <w:spacing w:val="0"/>
          <w:position w:val="0"/>
          <w:sz w:val="22"/>
          <w:shd w:val="clear" w:fill="auto"/>
          <w:lang w:val="en-US"/>
        </w:rPr>
        <w:t>dateset</w:t>
      </w:r>
      <w:r>
        <w:rPr>
          <w:rFonts w:ascii="Calibri" w:hAnsi="Calibri" w:eastAsia="Calibri" w:cs="Calibri"/>
          <w:color w:val="auto"/>
          <w:spacing w:val="0"/>
          <w:position w:val="0"/>
          <w:sz w:val="22"/>
          <w:shd w:val="clear" w:fill="auto"/>
        </w:rPr>
        <w:t>, reads the t</w:t>
      </w:r>
      <w:r>
        <w:rPr>
          <w:rFonts w:hint="default" w:ascii="Calibri" w:hAnsi="Calibri" w:eastAsia="Calibri" w:cs="Calibri"/>
          <w:color w:val="auto"/>
          <w:spacing w:val="0"/>
          <w:position w:val="0"/>
          <w:sz w:val="22"/>
          <w:shd w:val="clear" w:fill="auto"/>
          <w:lang w:val="en-US"/>
        </w:rPr>
        <w:t>e</w:t>
      </w:r>
      <w:r>
        <w:rPr>
          <w:rFonts w:ascii="Calibri" w:hAnsi="Calibri" w:eastAsia="Calibri" w:cs="Calibri"/>
          <w:color w:val="auto"/>
          <w:spacing w:val="0"/>
          <w:position w:val="0"/>
          <w:sz w:val="22"/>
          <w:shd w:val="clear" w:fill="auto"/>
        </w:rPr>
        <w:t>xt and starts placing these letters accordingly on a blank white background. But before that all the text in the t</w:t>
      </w:r>
      <w:r>
        <w:rPr>
          <w:rFonts w:hint="default" w:ascii="Calibri" w:hAnsi="Calibri" w:eastAsia="Calibri" w:cs="Calibri"/>
          <w:color w:val="auto"/>
          <w:spacing w:val="0"/>
          <w:position w:val="0"/>
          <w:sz w:val="22"/>
          <w:shd w:val="clear" w:fill="auto"/>
          <w:lang w:val="en-US"/>
        </w:rPr>
        <w:t>e</w:t>
      </w:r>
      <w:r>
        <w:rPr>
          <w:rFonts w:ascii="Calibri" w:hAnsi="Calibri" w:eastAsia="Calibri" w:cs="Calibri"/>
          <w:color w:val="auto"/>
          <w:spacing w:val="0"/>
          <w:position w:val="0"/>
          <w:sz w:val="22"/>
          <w:shd w:val="clear" w:fill="auto"/>
        </w:rPr>
        <w:t>xt is parsed into Pages then Words then letters.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All these </w:t>
      </w:r>
      <w:r>
        <w:rPr>
          <w:rFonts w:ascii="Calibri" w:hAnsi="Calibri" w:eastAsia="Calibri" w:cs="Calibri"/>
          <w:color w:val="auto"/>
          <w:spacing w:val="0"/>
          <w:position w:val="0"/>
          <w:sz w:val="22"/>
          <w:shd w:val="clear" w:fill="auto"/>
          <w:lang w:val="en-US"/>
        </w:rPr>
        <w:t>l</w:t>
      </w:r>
      <w:r>
        <w:rPr>
          <w:rFonts w:hint="default" w:ascii="Calibri" w:hAnsi="Calibri" w:eastAsia="Calibri" w:cs="Calibri"/>
          <w:color w:val="auto"/>
          <w:spacing w:val="0"/>
          <w:position w:val="0"/>
          <w:sz w:val="22"/>
          <w:shd w:val="clear" w:fill="auto"/>
          <w:lang w:val="en-US"/>
        </w:rPr>
        <w:t>e</w:t>
      </w:r>
      <w:r>
        <w:rPr>
          <w:rFonts w:ascii="Calibri" w:hAnsi="Calibri" w:eastAsia="Calibri" w:cs="Calibri"/>
          <w:color w:val="auto"/>
          <w:spacing w:val="0"/>
          <w:position w:val="0"/>
          <w:sz w:val="22"/>
          <w:shd w:val="clear" w:fill="auto"/>
          <w:lang w:val="en-US"/>
        </w:rPr>
        <w:t>tte</w:t>
      </w:r>
      <w:r>
        <w:rPr>
          <w:rFonts w:hint="default" w:ascii="Calibri" w:hAnsi="Calibri" w:eastAsia="Calibri" w:cs="Calibri"/>
          <w:color w:val="auto"/>
          <w:spacing w:val="0"/>
          <w:position w:val="0"/>
          <w:sz w:val="22"/>
          <w:shd w:val="clear" w:fill="auto"/>
          <w:lang w:val="en-US"/>
        </w:rPr>
        <w:t>r</w:t>
      </w:r>
      <w:r>
        <w:rPr>
          <w:rFonts w:ascii="Calibri" w:hAnsi="Calibri" w:eastAsia="Calibri" w:cs="Calibri"/>
          <w:color w:val="auto"/>
          <w:spacing w:val="0"/>
          <w:position w:val="0"/>
          <w:sz w:val="22"/>
          <w:shd w:val="clear" w:fill="auto"/>
          <w:lang w:val="en-US"/>
        </w:rPr>
        <w:t>s</w:t>
      </w:r>
      <w:r>
        <w:rPr>
          <w:rFonts w:ascii="Calibri" w:hAnsi="Calibri" w:eastAsia="Calibri" w:cs="Calibri"/>
          <w:color w:val="auto"/>
          <w:spacing w:val="0"/>
          <w:position w:val="0"/>
          <w:sz w:val="22"/>
          <w:shd w:val="clear" w:fill="auto"/>
        </w:rPr>
        <w:t xml:space="preserve"> are send to a function which takes letters as input and throws handwritten image as output.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It has various dependencies like PILLOW, FPDF and runs on Python 3.6 or above.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 xml:space="preserve">Drawbacks with </w:t>
      </w:r>
      <w:r>
        <w:rPr>
          <w:rFonts w:ascii="Calibri" w:hAnsi="Calibri" w:eastAsia="Calibri" w:cs="Calibri"/>
          <w:b/>
          <w:color w:val="auto"/>
          <w:spacing w:val="0"/>
          <w:position w:val="0"/>
          <w:sz w:val="28"/>
          <w:shd w:val="clear" w:fill="auto"/>
          <w:lang w:val="en-US"/>
        </w:rPr>
        <w:t>current</w:t>
      </w:r>
      <w:r>
        <w:rPr>
          <w:rFonts w:ascii="Calibri" w:hAnsi="Calibri" w:eastAsia="Calibri" w:cs="Calibri"/>
          <w:b/>
          <w:color w:val="auto"/>
          <w:spacing w:val="0"/>
          <w:position w:val="0"/>
          <w:sz w:val="28"/>
          <w:shd w:val="clear" w:fill="auto"/>
        </w:rPr>
        <w:t xml:space="preserve"> model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There are various problems with the current code like:</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It fails to print Capital Letters as handwritten and skips them.</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output file </w:t>
      </w:r>
      <w:r>
        <w:rPr>
          <w:rFonts w:ascii="Calibri" w:hAnsi="Calibri" w:eastAsia="Calibri" w:cs="Calibri"/>
          <w:color w:val="auto"/>
          <w:spacing w:val="0"/>
          <w:position w:val="0"/>
          <w:sz w:val="22"/>
          <w:shd w:val="clear" w:fill="auto"/>
          <w:lang w:val="en-US"/>
        </w:rPr>
        <w:t>doesn't</w:t>
      </w:r>
      <w:r>
        <w:rPr>
          <w:rFonts w:ascii="Calibri" w:hAnsi="Calibri" w:eastAsia="Calibri" w:cs="Calibri"/>
          <w:color w:val="auto"/>
          <w:spacing w:val="0"/>
          <w:position w:val="0"/>
          <w:sz w:val="22"/>
          <w:shd w:val="clear" w:fill="auto"/>
        </w:rPr>
        <w:t xml:space="preserve"> look even close to a handwritten document rather a computer generated one.</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 GUI available.</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Output file has </w:t>
      </w:r>
      <w:r>
        <w:rPr>
          <w:rFonts w:hint="default" w:ascii="Calibri" w:hAnsi="Calibri" w:eastAsia="Calibri" w:cs="Calibri"/>
          <w:color w:val="auto"/>
          <w:spacing w:val="0"/>
          <w:position w:val="0"/>
          <w:sz w:val="22"/>
          <w:shd w:val="clear" w:fill="auto"/>
          <w:lang w:val="en-US"/>
        </w:rPr>
        <w:t>improper</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lang w:val="en-US"/>
        </w:rPr>
        <w:t>writing</w:t>
      </w:r>
      <w:r>
        <w:rPr>
          <w:rFonts w:ascii="Calibri" w:hAnsi="Calibri" w:eastAsia="Calibri" w:cs="Calibri"/>
          <w:color w:val="auto"/>
          <w:spacing w:val="0"/>
          <w:position w:val="0"/>
          <w:sz w:val="22"/>
          <w:shd w:val="clear" w:fill="auto"/>
        </w:rPr>
        <w:t xml:space="preserve"> format and page parsing </w:t>
      </w:r>
      <w:r>
        <w:rPr>
          <w:rFonts w:ascii="Calibri" w:hAnsi="Calibri" w:eastAsia="Calibri" w:cs="Calibri"/>
          <w:color w:val="auto"/>
          <w:spacing w:val="0"/>
          <w:position w:val="0"/>
          <w:sz w:val="22"/>
          <w:shd w:val="clear" w:fill="auto"/>
          <w:lang w:val="en-US"/>
        </w:rPr>
        <w:t>doesn't</w:t>
      </w:r>
      <w:r>
        <w:rPr>
          <w:rFonts w:ascii="Calibri" w:hAnsi="Calibri" w:eastAsia="Calibri" w:cs="Calibri"/>
          <w:color w:val="auto"/>
          <w:spacing w:val="0"/>
          <w:position w:val="0"/>
          <w:sz w:val="22"/>
          <w:shd w:val="clear" w:fill="auto"/>
        </w:rPr>
        <w:t xml:space="preserve"> fit well so it ends up cutting lines.</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lang w:val="en-US"/>
        </w:rPr>
        <w:t>Uncertainty</w:t>
      </w:r>
      <w:r>
        <w:rPr>
          <w:rFonts w:ascii="Calibri" w:hAnsi="Calibri" w:eastAsia="Calibri" w:cs="Calibri"/>
          <w:color w:val="auto"/>
          <w:spacing w:val="0"/>
          <w:position w:val="0"/>
          <w:sz w:val="22"/>
          <w:shd w:val="clear" w:fill="auto"/>
        </w:rPr>
        <w:t xml:space="preserve"> of a human hand aspect is missing from the project.</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 option of adding own </w:t>
      </w:r>
      <w:r>
        <w:rPr>
          <w:rFonts w:ascii="Calibri" w:hAnsi="Calibri" w:eastAsia="Calibri" w:cs="Calibri"/>
          <w:color w:val="auto"/>
          <w:spacing w:val="0"/>
          <w:position w:val="0"/>
          <w:sz w:val="22"/>
          <w:shd w:val="clear" w:fill="auto"/>
          <w:lang w:val="en-US"/>
        </w:rPr>
        <w:t>handwriting</w:t>
      </w:r>
      <w:r>
        <w:rPr>
          <w:rFonts w:ascii="Calibri" w:hAnsi="Calibri" w:eastAsia="Calibri" w:cs="Calibri"/>
          <w:color w:val="auto"/>
          <w:spacing w:val="0"/>
          <w:position w:val="0"/>
          <w:sz w:val="22"/>
          <w:shd w:val="clear" w:fill="auto"/>
        </w:rPr>
        <w:t>.</w:t>
      </w:r>
    </w:p>
    <w:p>
      <w:pPr>
        <w:numPr>
          <w:ilvl w:val="0"/>
          <w:numId w:val="1"/>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 feature to copy another printed document into </w:t>
      </w:r>
      <w:r>
        <w:rPr>
          <w:rFonts w:ascii="Calibri" w:hAnsi="Calibri" w:eastAsia="Calibri" w:cs="Calibri"/>
          <w:color w:val="auto"/>
          <w:spacing w:val="0"/>
          <w:position w:val="0"/>
          <w:sz w:val="22"/>
          <w:shd w:val="clear" w:fill="auto"/>
          <w:lang w:val="en-US"/>
        </w:rPr>
        <w:t>handwriting</w:t>
      </w:r>
      <w:r>
        <w:rPr>
          <w:rFonts w:ascii="Calibri" w:hAnsi="Calibri" w:eastAsia="Calibri" w:cs="Calibri"/>
          <w:color w:val="auto"/>
          <w:spacing w:val="0"/>
          <w:position w:val="0"/>
          <w:sz w:val="22"/>
          <w:shd w:val="clear" w:fill="auto"/>
        </w:rPr>
        <w:t>.</w:t>
      </w:r>
    </w:p>
    <w:p>
      <w:pPr>
        <w:numPr>
          <w:numId w:val="0"/>
        </w:numPr>
        <w:spacing w:before="0" w:after="200" w:line="276" w:lineRule="auto"/>
        <w:ind w:left="360" w:leftChars="0" w:right="0" w:rightChars="0"/>
        <w:jc w:val="left"/>
        <w:rPr>
          <w:rFonts w:ascii="Calibri" w:hAnsi="Calibri" w:eastAsia="Calibri" w:cs="Calibri"/>
          <w:color w:val="auto"/>
          <w:spacing w:val="0"/>
          <w:position w:val="0"/>
          <w:sz w:val="22"/>
          <w:shd w:val="clear" w:fill="auto"/>
        </w:rPr>
      </w:pPr>
      <w:r>
        <w:drawing>
          <wp:inline distT="0" distB="0" distL="114300" distR="114300">
            <wp:extent cx="2401570" cy="2694305"/>
            <wp:effectExtent l="0" t="0" r="1778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2401570" cy="2694305"/>
                    </a:xfrm>
                    <a:prstGeom prst="rect">
                      <a:avLst/>
                    </a:prstGeom>
                    <a:noFill/>
                    <a:ln>
                      <a:noFill/>
                    </a:ln>
                  </pic:spPr>
                </pic:pic>
              </a:graphicData>
            </a:graphic>
          </wp:inline>
        </w:drawing>
      </w:r>
      <w:r>
        <w:rPr>
          <w:rFonts w:ascii="Calibri" w:hAnsi="Calibri" w:eastAsia="Calibri" w:cs="Calibri"/>
          <w:b/>
          <w:color w:val="auto"/>
          <w:spacing w:val="0"/>
          <w:position w:val="0"/>
          <w:sz w:val="32"/>
          <w:shd w:val="clear" w:fill="auto"/>
        </w:rPr>
        <w:drawing>
          <wp:inline distT="0" distB="0" distL="114300" distR="114300">
            <wp:extent cx="2336800" cy="2820670"/>
            <wp:effectExtent l="0" t="0" r="6350" b="1778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5"/>
                    <a:stretch>
                      <a:fillRect/>
                    </a:stretch>
                  </pic:blipFill>
                  <pic:spPr>
                    <a:xfrm>
                      <a:off x="0" y="0"/>
                      <a:ext cx="2336800" cy="2820670"/>
                    </a:xfrm>
                    <a:prstGeom prst="rect">
                      <a:avLst/>
                    </a:prstGeom>
                  </pic:spPr>
                </pic:pic>
              </a:graphicData>
            </a:graphic>
          </wp:inline>
        </w:drawing>
      </w:r>
      <w:bookmarkStart w:id="0" w:name="_GoBack"/>
      <w:bookmarkEnd w:id="0"/>
    </w:p>
    <w:p>
      <w:pPr>
        <w:spacing w:before="0" w:after="200" w:line="276"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32"/>
          <w:shd w:val="clear" w:fill="auto"/>
        </w:rPr>
        <w:t>Our Solutions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Their are </w:t>
      </w:r>
      <w:r>
        <w:rPr>
          <w:rFonts w:ascii="Calibri" w:hAnsi="Calibri" w:eastAsia="Calibri" w:cs="Calibri"/>
          <w:color w:val="auto"/>
          <w:spacing w:val="0"/>
          <w:position w:val="0"/>
          <w:sz w:val="22"/>
          <w:shd w:val="clear" w:fill="auto"/>
          <w:lang w:val="en-US"/>
        </w:rPr>
        <w:t>a lot</w:t>
      </w:r>
      <w:r>
        <w:rPr>
          <w:rFonts w:ascii="Calibri" w:hAnsi="Calibri" w:eastAsia="Calibri" w:cs="Calibri"/>
          <w:color w:val="auto"/>
          <w:spacing w:val="0"/>
          <w:position w:val="0"/>
          <w:sz w:val="22"/>
          <w:shd w:val="clear" w:fill="auto"/>
        </w:rPr>
        <w:t xml:space="preserve"> of aspects that can be improved in the python script:</w:t>
      </w:r>
    </w:p>
    <w:p>
      <w:pPr>
        <w:numPr>
          <w:ilvl w:val="0"/>
          <w:numId w:val="2"/>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Proper page parsing is required with fine tuning of the whole code. Script should be updated to run on  python 3.8  or above.</w:t>
      </w:r>
    </w:p>
    <w:p>
      <w:pPr>
        <w:numPr>
          <w:ilvl w:val="0"/>
          <w:numId w:val="2"/>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Good arrangement of text on blank page with all </w:t>
      </w:r>
      <w:r>
        <w:rPr>
          <w:rFonts w:ascii="Calibri" w:hAnsi="Calibri" w:eastAsia="Calibri" w:cs="Calibri"/>
          <w:color w:val="auto"/>
          <w:spacing w:val="0"/>
          <w:position w:val="0"/>
          <w:sz w:val="22"/>
          <w:shd w:val="clear" w:fill="auto"/>
          <w:lang w:val="en-US"/>
        </w:rPr>
        <w:t>characters</w:t>
      </w:r>
      <w:r>
        <w:rPr>
          <w:rFonts w:ascii="Calibri" w:hAnsi="Calibri" w:eastAsia="Calibri" w:cs="Calibri"/>
          <w:color w:val="auto"/>
          <w:spacing w:val="0"/>
          <w:position w:val="0"/>
          <w:sz w:val="22"/>
          <w:shd w:val="clear" w:fill="auto"/>
        </w:rPr>
        <w:t xml:space="preserve"> being printed. This will be done by a better page parsing function and pre</w:t>
      </w:r>
      <w:r>
        <w:rPr>
          <w:rFonts w:hint="default" w:ascii="Calibri" w:hAnsi="Calibri" w:eastAsia="Calibri" w:cs="Calibri"/>
          <w:color w:val="auto"/>
          <w:spacing w:val="0"/>
          <w:position w:val="0"/>
          <w:sz w:val="22"/>
          <w:shd w:val="clear" w:fill="auto"/>
          <w:lang w:val="en-US"/>
        </w:rPr>
        <w:t xml:space="preserve"> </w:t>
      </w:r>
      <w:r>
        <w:rPr>
          <w:rFonts w:ascii="Calibri" w:hAnsi="Calibri" w:eastAsia="Calibri" w:cs="Calibri"/>
          <w:color w:val="auto"/>
          <w:spacing w:val="0"/>
          <w:position w:val="0"/>
          <w:sz w:val="22"/>
          <w:shd w:val="clear" w:fill="auto"/>
        </w:rPr>
        <w:t>planning before placing letters.</w:t>
      </w:r>
    </w:p>
    <w:p>
      <w:pPr>
        <w:numPr>
          <w:ilvl w:val="0"/>
          <w:numId w:val="2"/>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Writing style should be made match to that of humans. A random space and styling </w:t>
      </w:r>
      <w:r>
        <w:rPr>
          <w:rFonts w:ascii="Calibri" w:hAnsi="Calibri" w:eastAsia="Calibri" w:cs="Calibri"/>
          <w:color w:val="auto"/>
          <w:spacing w:val="0"/>
          <w:position w:val="0"/>
          <w:sz w:val="22"/>
          <w:shd w:val="clear" w:fill="auto"/>
          <w:lang w:val="en-US"/>
        </w:rPr>
        <w:t>technique</w:t>
      </w:r>
      <w:r>
        <w:rPr>
          <w:rFonts w:ascii="Calibri" w:hAnsi="Calibri" w:eastAsia="Calibri" w:cs="Calibri"/>
          <w:color w:val="auto"/>
          <w:spacing w:val="0"/>
          <w:position w:val="0"/>
          <w:sz w:val="22"/>
          <w:shd w:val="clear" w:fill="auto"/>
        </w:rPr>
        <w:t xml:space="preserve"> can be added using python's by default RANDOM lib.</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Further this program can be extended with features like:</w:t>
      </w:r>
    </w:p>
    <w:p>
      <w:pPr>
        <w:numPr>
          <w:ilvl w:val="0"/>
          <w:numId w:val="3"/>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Designing and attaching a GUI to make it </w:t>
      </w:r>
      <w:r>
        <w:rPr>
          <w:rFonts w:ascii="Calibri" w:hAnsi="Calibri" w:eastAsia="Calibri" w:cs="Calibri"/>
          <w:color w:val="auto"/>
          <w:spacing w:val="0"/>
          <w:position w:val="0"/>
          <w:sz w:val="22"/>
          <w:shd w:val="clear" w:fill="auto"/>
          <w:lang w:val="en-US"/>
        </w:rPr>
        <w:t>use-able</w:t>
      </w:r>
      <w:r>
        <w:rPr>
          <w:rFonts w:ascii="Calibri" w:hAnsi="Calibri" w:eastAsia="Calibri" w:cs="Calibri"/>
          <w:color w:val="auto"/>
          <w:spacing w:val="0"/>
          <w:position w:val="0"/>
          <w:sz w:val="22"/>
          <w:shd w:val="clear" w:fill="auto"/>
        </w:rPr>
        <w:t xml:space="preserve"> to end user.Commonly used library for this is Tkinter. </w:t>
      </w:r>
    </w:p>
    <w:p>
      <w:pPr>
        <w:numPr>
          <w:ilvl w:val="0"/>
          <w:numId w:val="3"/>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Own </w:t>
      </w:r>
      <w:r>
        <w:rPr>
          <w:rFonts w:ascii="Calibri" w:hAnsi="Calibri" w:eastAsia="Calibri" w:cs="Calibri"/>
          <w:color w:val="auto"/>
          <w:spacing w:val="0"/>
          <w:position w:val="0"/>
          <w:sz w:val="22"/>
          <w:shd w:val="clear" w:fill="auto"/>
          <w:lang w:val="en-US"/>
        </w:rPr>
        <w:t>handwriting</w:t>
      </w:r>
      <w:r>
        <w:rPr>
          <w:rFonts w:ascii="Calibri" w:hAnsi="Calibri" w:eastAsia="Calibri" w:cs="Calibri"/>
          <w:color w:val="auto"/>
          <w:spacing w:val="0"/>
          <w:position w:val="0"/>
          <w:sz w:val="22"/>
          <w:shd w:val="clear" w:fill="auto"/>
        </w:rPr>
        <w:t xml:space="preserve"> can be added to make it write in the same. Text </w:t>
      </w:r>
      <w:r>
        <w:rPr>
          <w:rFonts w:ascii="Calibri" w:hAnsi="Calibri" w:eastAsia="Calibri" w:cs="Calibri"/>
          <w:color w:val="auto"/>
          <w:spacing w:val="0"/>
          <w:position w:val="0"/>
          <w:sz w:val="22"/>
          <w:shd w:val="clear" w:fill="auto"/>
          <w:lang w:val="en-US"/>
        </w:rPr>
        <w:t>recognition</w:t>
      </w:r>
      <w:r>
        <w:rPr>
          <w:rFonts w:ascii="Calibri" w:hAnsi="Calibri" w:eastAsia="Calibri" w:cs="Calibri"/>
          <w:color w:val="auto"/>
          <w:spacing w:val="0"/>
          <w:position w:val="0"/>
          <w:sz w:val="22"/>
          <w:shd w:val="clear" w:fill="auto"/>
        </w:rPr>
        <w:t xml:space="preserve"> model can be used to crop and label each letter and store in in the </w:t>
      </w:r>
      <w:r>
        <w:rPr>
          <w:rFonts w:ascii="Calibri" w:hAnsi="Calibri" w:eastAsia="Calibri" w:cs="Calibri"/>
          <w:color w:val="auto"/>
          <w:spacing w:val="0"/>
          <w:position w:val="0"/>
          <w:sz w:val="22"/>
          <w:shd w:val="clear" w:fill="auto"/>
          <w:lang w:val="en-US"/>
        </w:rPr>
        <w:t>data set</w:t>
      </w:r>
      <w:r>
        <w:rPr>
          <w:rFonts w:ascii="Calibri" w:hAnsi="Calibri" w:eastAsia="Calibri" w:cs="Calibri"/>
          <w:color w:val="auto"/>
          <w:spacing w:val="0"/>
          <w:position w:val="0"/>
          <w:sz w:val="22"/>
          <w:shd w:val="clear" w:fill="auto"/>
        </w:rPr>
        <w:t xml:space="preserve"> folder.</w:t>
      </w:r>
    </w:p>
    <w:p>
      <w:pPr>
        <w:numPr>
          <w:ilvl w:val="0"/>
          <w:numId w:val="3"/>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Program should choose a letter by random from a pool of 4 sets of a particular letter.</w:t>
      </w:r>
      <w:r>
        <w:rPr>
          <w:rFonts w:hint="default" w:ascii="Calibri" w:hAnsi="Calibri" w:eastAsia="Calibri" w:cs="Calibri"/>
          <w:color w:val="auto"/>
          <w:spacing w:val="0"/>
          <w:position w:val="0"/>
          <w:sz w:val="22"/>
          <w:shd w:val="clear" w:fill="auto"/>
          <w:lang w:val="en-US"/>
        </w:rPr>
        <w:t xml:space="preserve"> </w:t>
      </w:r>
      <w:r>
        <w:rPr>
          <w:rFonts w:ascii="Calibri" w:hAnsi="Calibri" w:eastAsia="Calibri" w:cs="Calibri"/>
          <w:color w:val="auto"/>
          <w:spacing w:val="0"/>
          <w:position w:val="0"/>
          <w:sz w:val="22"/>
          <w:shd w:val="clear" w:fill="auto"/>
        </w:rPr>
        <w:t xml:space="preserve">This will </w:t>
      </w:r>
      <w:r>
        <w:rPr>
          <w:rFonts w:hint="default" w:ascii="Calibri" w:hAnsi="Calibri" w:eastAsia="Calibri" w:cs="Calibri"/>
          <w:color w:val="auto"/>
          <w:spacing w:val="0"/>
          <w:position w:val="0"/>
          <w:sz w:val="22"/>
          <w:shd w:val="clear" w:fill="auto"/>
          <w:lang w:val="en-US"/>
        </w:rPr>
        <w:t xml:space="preserve">add </w:t>
      </w:r>
      <w:r>
        <w:rPr>
          <w:rFonts w:ascii="Calibri" w:hAnsi="Calibri" w:eastAsia="Calibri" w:cs="Calibri"/>
          <w:color w:val="auto"/>
          <w:spacing w:val="0"/>
          <w:position w:val="0"/>
          <w:sz w:val="22"/>
          <w:shd w:val="clear" w:fill="auto"/>
          <w:lang w:val="en-US"/>
        </w:rPr>
        <w:t>randomiz</w:t>
      </w:r>
      <w:r>
        <w:rPr>
          <w:rFonts w:hint="default" w:ascii="Calibri" w:hAnsi="Calibri" w:eastAsia="Calibri" w:cs="Calibri"/>
          <w:color w:val="auto"/>
          <w:spacing w:val="0"/>
          <w:position w:val="0"/>
          <w:sz w:val="22"/>
          <w:shd w:val="clear" w:fill="auto"/>
          <w:lang w:val="en-US"/>
        </w:rPr>
        <w:t>ation</w:t>
      </w:r>
      <w:r>
        <w:rPr>
          <w:rFonts w:ascii="Calibri" w:hAnsi="Calibri" w:eastAsia="Calibri" w:cs="Calibri"/>
          <w:color w:val="auto"/>
          <w:spacing w:val="0"/>
          <w:position w:val="0"/>
          <w:sz w:val="22"/>
          <w:shd w:val="clear" w:fill="auto"/>
        </w:rPr>
        <w:t xml:space="preserve">. </w:t>
      </w:r>
    </w:p>
    <w:p>
      <w:pPr>
        <w:numPr>
          <w:ilvl w:val="0"/>
          <w:numId w:val="3"/>
        </w:numPr>
        <w:spacing w:before="0" w:after="200" w:line="276" w:lineRule="auto"/>
        <w:ind w:left="720" w:right="0" w:hanging="360"/>
        <w:jc w:val="left"/>
        <w:rPr>
          <w:rFonts w:ascii="Calibri" w:hAnsi="Calibri" w:eastAsia="Calibri" w:cs="Calibri"/>
          <w:b/>
          <w:color w:val="auto"/>
          <w:spacing w:val="0"/>
          <w:position w:val="0"/>
          <w:sz w:val="32"/>
          <w:shd w:val="clear" w:fill="auto"/>
        </w:rPr>
      </w:pPr>
      <w:r>
        <w:rPr>
          <w:rFonts w:ascii="Calibri" w:hAnsi="Calibri" w:eastAsia="Calibri" w:cs="Calibri"/>
          <w:color w:val="auto"/>
          <w:spacing w:val="0"/>
          <w:position w:val="0"/>
          <w:sz w:val="22"/>
          <w:shd w:val="clear" w:fill="auto"/>
        </w:rPr>
        <w:t>It should be able to read a PDF or printed text document and convert it to handwriting.  A machine lear</w:t>
      </w:r>
      <w:r>
        <w:rPr>
          <w:rFonts w:hint="default" w:ascii="Calibri" w:hAnsi="Calibri" w:eastAsia="Calibri" w:cs="Calibri"/>
          <w:color w:val="auto"/>
          <w:spacing w:val="0"/>
          <w:position w:val="0"/>
          <w:sz w:val="22"/>
          <w:shd w:val="clear" w:fill="auto"/>
          <w:lang w:val="en-US"/>
        </w:rPr>
        <w:t>n</w:t>
      </w:r>
      <w:r>
        <w:rPr>
          <w:rFonts w:ascii="Calibri" w:hAnsi="Calibri" w:eastAsia="Calibri" w:cs="Calibri"/>
          <w:color w:val="auto"/>
          <w:spacing w:val="0"/>
          <w:position w:val="0"/>
          <w:sz w:val="22"/>
          <w:shd w:val="clear" w:fill="auto"/>
        </w:rPr>
        <w:t>ing text recognition model can be used to extract text from the page and then feed it to the program.</w:t>
      </w:r>
    </w:p>
    <w:p>
      <w:pPr>
        <w:spacing w:before="0" w:after="200" w:line="276" w:lineRule="auto"/>
        <w:ind w:left="0" w:right="0" w:firstLine="0"/>
        <w:jc w:val="left"/>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Future Works</w:t>
      </w:r>
    </w:p>
    <w:p>
      <w:pPr>
        <w:spacing w:before="0" w:after="200" w:line="276" w:lineRule="auto"/>
        <w:ind w:left="0" w:right="0" w:firstLine="0"/>
        <w:jc w:val="left"/>
        <w:rPr>
          <w:rFonts w:ascii="Calibri" w:hAnsi="Calibri" w:eastAsia="Calibri" w:cs="Calibri"/>
          <w:b/>
          <w:bCs/>
          <w:color w:val="auto"/>
          <w:spacing w:val="0"/>
          <w:position w:val="0"/>
          <w:sz w:val="32"/>
          <w:szCs w:val="32"/>
          <w:shd w:val="clear" w:fill="auto"/>
        </w:rPr>
      </w:pPr>
      <w:r>
        <w:rPr>
          <w:rFonts w:ascii="Calibri" w:hAnsi="Calibri" w:eastAsia="Calibri" w:cs="Calibri"/>
          <w:color w:val="auto"/>
          <w:spacing w:val="0"/>
          <w:position w:val="0"/>
          <w:sz w:val="22"/>
          <w:shd w:val="clear" w:fill="auto"/>
        </w:rPr>
        <w:t xml:space="preserve">Further more this project can be shifted to more easy access platforms. This program will be of great use as it enable students and to work efficiently and save time with paper works. This program can also be used to add a crisp to Story books. </w:t>
      </w:r>
      <w:r>
        <w:rPr>
          <w:rFonts w:ascii="Calibri" w:hAnsi="Calibri" w:eastAsia="Calibri" w:cs="Calibri"/>
          <w:color w:val="auto"/>
          <w:spacing w:val="0"/>
          <w:position w:val="0"/>
          <w:sz w:val="22"/>
          <w:shd w:val="clear" w:fill="auto"/>
        </w:rPr>
        <w:br w:type="textWrapping"/>
      </w:r>
      <w:r>
        <w:rPr>
          <w:rFonts w:ascii="Calibri" w:hAnsi="Calibri" w:eastAsia="Calibri" w:cs="Calibri"/>
          <w:color w:val="auto"/>
          <w:spacing w:val="0"/>
          <w:position w:val="0"/>
          <w:sz w:val="22"/>
          <w:shd w:val="clear" w:fill="auto"/>
        </w:rPr>
        <w:t xml:space="preserve">Also, Machine </w:t>
      </w:r>
      <w:r>
        <w:rPr>
          <w:rFonts w:ascii="Calibri" w:hAnsi="Calibri" w:eastAsia="Calibri" w:cs="Calibri"/>
          <w:color w:val="auto"/>
          <w:spacing w:val="0"/>
          <w:position w:val="0"/>
          <w:sz w:val="22"/>
          <w:shd w:val="clear" w:fill="auto"/>
          <w:lang w:val="en-US"/>
        </w:rPr>
        <w:t>learning</w:t>
      </w:r>
      <w:r>
        <w:rPr>
          <w:rFonts w:ascii="Calibri" w:hAnsi="Calibri" w:eastAsia="Calibri" w:cs="Calibri"/>
          <w:color w:val="auto"/>
          <w:spacing w:val="0"/>
          <w:position w:val="0"/>
          <w:sz w:val="22"/>
          <w:shd w:val="clear" w:fill="auto"/>
        </w:rPr>
        <w:t xml:space="preserve"> can be used to </w:t>
      </w:r>
      <w:r>
        <w:rPr>
          <w:rFonts w:ascii="Calibri" w:hAnsi="Calibri" w:eastAsia="Calibri" w:cs="Calibri"/>
          <w:color w:val="auto"/>
          <w:spacing w:val="0"/>
          <w:position w:val="0"/>
          <w:sz w:val="22"/>
          <w:shd w:val="clear" w:fill="auto"/>
          <w:lang w:val="en-US"/>
        </w:rPr>
        <w:t>generate</w:t>
      </w:r>
      <w:r>
        <w:rPr>
          <w:rFonts w:ascii="Calibri" w:hAnsi="Calibri" w:eastAsia="Calibri" w:cs="Calibri"/>
          <w:color w:val="auto"/>
          <w:spacing w:val="0"/>
          <w:position w:val="0"/>
          <w:sz w:val="22"/>
          <w:shd w:val="clear" w:fill="auto"/>
        </w:rPr>
        <w:t xml:space="preserve"> the handwriting and make it </w:t>
      </w:r>
      <w:r>
        <w:rPr>
          <w:rFonts w:ascii="Calibri" w:hAnsi="Calibri" w:eastAsia="Calibri" w:cs="Calibri"/>
          <w:color w:val="auto"/>
          <w:spacing w:val="0"/>
          <w:position w:val="0"/>
          <w:sz w:val="22"/>
          <w:shd w:val="clear" w:fill="auto"/>
          <w:lang w:val="en-US"/>
        </w:rPr>
        <w:t>undistinguished</w:t>
      </w:r>
      <w:r>
        <w:rPr>
          <w:rFonts w:ascii="Calibri" w:hAnsi="Calibri" w:eastAsia="Calibri" w:cs="Calibri"/>
          <w:color w:val="auto"/>
          <w:spacing w:val="0"/>
          <w:position w:val="0"/>
          <w:sz w:val="22"/>
          <w:shd w:val="clear" w:fill="auto"/>
        </w:rPr>
        <w:t xml:space="preserve"> from that of human hand.</w:t>
      </w:r>
    </w:p>
    <w:p>
      <w:pPr>
        <w:spacing w:before="0" w:after="200" w:line="276" w:lineRule="auto"/>
        <w:ind w:left="0" w:right="0" w:firstLine="0"/>
        <w:jc w:val="left"/>
        <w:rPr>
          <w:rFonts w:hint="default" w:ascii="Calibri" w:hAnsi="Calibri" w:eastAsia="Calibri" w:cs="Calibri"/>
          <w:b/>
          <w:bCs/>
          <w:color w:val="auto"/>
          <w:spacing w:val="0"/>
          <w:position w:val="0"/>
          <w:sz w:val="32"/>
          <w:szCs w:val="32"/>
          <w:shd w:val="clear" w:fill="auto"/>
          <w:lang w:val="en-US"/>
        </w:rPr>
      </w:pPr>
      <w:r>
        <w:rPr>
          <w:rFonts w:ascii="Calibri" w:hAnsi="Calibri" w:eastAsia="Calibri" w:cs="Calibri"/>
          <w:b/>
          <w:bCs/>
          <w:color w:val="auto"/>
          <w:spacing w:val="0"/>
          <w:position w:val="0"/>
          <w:sz w:val="32"/>
          <w:szCs w:val="32"/>
          <w:shd w:val="clear" w:fill="auto"/>
          <w:lang w:val="en-US"/>
        </w:rPr>
        <w:t>Acknowledgment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 writing speed: </w:t>
      </w:r>
      <w:r>
        <w:fldChar w:fldCharType="begin"/>
      </w:r>
      <w:r>
        <w:instrText xml:space="preserve"> HYPERLINK "https://en.wikipedia.org/wiki/Words_per_minute" \h </w:instrText>
      </w:r>
      <w:r>
        <w:fldChar w:fldCharType="separate"/>
      </w:r>
      <w:r>
        <w:rPr>
          <w:rFonts w:ascii="Calibri" w:hAnsi="Calibri" w:eastAsia="Calibri" w:cs="Calibri"/>
          <w:color w:val="0000FF"/>
          <w:spacing w:val="0"/>
          <w:position w:val="0"/>
          <w:sz w:val="22"/>
          <w:u w:val="single"/>
          <w:shd w:val="clear" w:fill="auto"/>
        </w:rPr>
        <w:t>https://en.wikipedia.org/wiki/Words_per_minute</w:t>
      </w:r>
      <w:r>
        <w:rPr>
          <w:rFonts w:ascii="Calibri" w:hAnsi="Calibri" w:eastAsia="Calibri" w:cs="Calibri"/>
          <w:color w:val="0000FF"/>
          <w:spacing w:val="0"/>
          <w:position w:val="0"/>
          <w:sz w:val="22"/>
          <w:u w:val="single"/>
          <w:shd w:val="clear" w:fill="auto"/>
        </w:rPr>
        <w:fldChar w:fldCharType="end"/>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 Typing speed: </w:t>
      </w:r>
      <w:r>
        <w:fldChar w:fldCharType="begin"/>
      </w:r>
      <w:r>
        <w:instrText xml:space="preserve"> HYPERLINK "https://www.daytranslations.com/blog/improve-typing-skills/" \h </w:instrText>
      </w:r>
      <w:r>
        <w:fldChar w:fldCharType="separate"/>
      </w:r>
      <w:r>
        <w:rPr>
          <w:rFonts w:ascii="Calibri" w:hAnsi="Calibri" w:eastAsia="Calibri" w:cs="Calibri"/>
          <w:color w:val="0000FF"/>
          <w:spacing w:val="0"/>
          <w:position w:val="0"/>
          <w:sz w:val="22"/>
          <w:u w:val="single"/>
          <w:shd w:val="clear" w:fill="auto"/>
        </w:rPr>
        <w:t>https://www.daytranslations.com/blog/improve-typing-skills/</w:t>
      </w:r>
      <w:r>
        <w:rPr>
          <w:rFonts w:ascii="Calibri" w:hAnsi="Calibri" w:eastAsia="Calibri" w:cs="Calibri"/>
          <w:color w:val="0000FF"/>
          <w:spacing w:val="0"/>
          <w:position w:val="0"/>
          <w:sz w:val="22"/>
          <w:u w:val="single"/>
          <w:shd w:val="clear" w:fill="auto"/>
        </w:rPr>
        <w:fldChar w:fldCharType="end"/>
      </w: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32CF2F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Office_11.2.0.10017_F1E327BC-269C-435d-A152-05C5408002CA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2021-03-13T12:12:56Z</dcterms:created>
  <dc:creator>KIIT</dc:creator>
  <cp:lastModifiedBy>google1591355064</cp:lastModifiedBy>
  <dcterms:modified xsi:type="dcterms:W3CDTF">2021-03-13T12:30:54Z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